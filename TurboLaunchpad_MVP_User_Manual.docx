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C2E1B" w14:textId="77777777" w:rsidR="008B17CF" w:rsidRDefault="00000000">
      <w:pPr>
        <w:pStyle w:val="Tytu"/>
      </w:pPr>
      <w:r>
        <w:t>Turbo Launchpad – User Manual</w:t>
      </w:r>
    </w:p>
    <w:p w14:paraId="63817701" w14:textId="77777777" w:rsidR="008B17CF" w:rsidRDefault="00000000">
      <w:pPr>
        <w:pStyle w:val="Nagwek1"/>
      </w:pPr>
      <w:r>
        <w:t>1. Wallet Connection</w:t>
      </w:r>
    </w:p>
    <w:p w14:paraId="78BF6037" w14:textId="77777777" w:rsidR="00466837" w:rsidRDefault="00000000">
      <w:r>
        <w:t>To access the Turbo Launchpad, connect your crypto wallet using MetaMask</w:t>
      </w:r>
      <w:r w:rsidR="00466837">
        <w:t xml:space="preserve">, </w:t>
      </w:r>
      <w:r>
        <w:t>Rabby</w:t>
      </w:r>
      <w:r w:rsidR="00466837">
        <w:t xml:space="preserve"> etc</w:t>
      </w:r>
      <w:r>
        <w:t xml:space="preserve">. Wallet connection is required to create tokens, buy tokens, or manage existing tokens. </w:t>
      </w:r>
    </w:p>
    <w:p w14:paraId="60DB0BAC" w14:textId="77777777" w:rsidR="008B17CF" w:rsidRDefault="00000000">
      <w:r w:rsidRPr="00466837">
        <w:rPr>
          <w:i/>
          <w:iCs/>
        </w:rPr>
        <w:t>Privy smart wallet support is not implemented in this version</w:t>
      </w:r>
      <w:r>
        <w:t>.</w:t>
      </w:r>
    </w:p>
    <w:p w14:paraId="4E5BC2B0" w14:textId="77777777" w:rsidR="00466837" w:rsidRDefault="00466837">
      <w:r w:rsidRPr="00466837">
        <w:rPr>
          <w:noProof/>
        </w:rPr>
        <w:drawing>
          <wp:inline distT="0" distB="0" distL="0" distR="0" wp14:anchorId="2736D488" wp14:editId="7D841BE0">
            <wp:extent cx="5486400" cy="1076960"/>
            <wp:effectExtent l="0" t="0" r="0" b="8890"/>
            <wp:docPr id="1819081479" name="Obraz 1" descr="Obraz zawierający Oprogramowanie multimedialne, oprogramowanie, Oprogramowanie graficzne, tekst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81479" name="Obraz 1" descr="Obraz zawierający Oprogramowanie multimedialne, oprogramowanie, Oprogramowanie graficzne, tekst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7C9" w14:textId="607F12C5" w:rsidR="00480362" w:rsidRDefault="00466837">
      <w:r w:rsidRPr="00466837">
        <w:rPr>
          <w:noProof/>
        </w:rPr>
        <w:drawing>
          <wp:inline distT="0" distB="0" distL="0" distR="0" wp14:anchorId="502E629A" wp14:editId="1E897C19">
            <wp:extent cx="2114219" cy="1491699"/>
            <wp:effectExtent l="0" t="0" r="635" b="0"/>
            <wp:docPr id="1172714381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14381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1193" cy="15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FA45" w14:textId="77777777" w:rsidR="00480362" w:rsidRDefault="00480362">
      <w:r>
        <w:br w:type="page"/>
      </w:r>
    </w:p>
    <w:p w14:paraId="5025286F" w14:textId="77777777" w:rsidR="008B17CF" w:rsidRDefault="00000000">
      <w:pPr>
        <w:pStyle w:val="Nagwek1"/>
      </w:pPr>
      <w:r>
        <w:lastRenderedPageBreak/>
        <w:t>2. Creating a Token</w:t>
      </w:r>
    </w:p>
    <w:p w14:paraId="3C8D0FED" w14:textId="77777777" w:rsidR="008B17CF" w:rsidRDefault="00000000">
      <w:r>
        <w:t>Click 'Create Token' in the navigation menu. Fill out the form with the following:</w:t>
      </w:r>
    </w:p>
    <w:p w14:paraId="0AA8DCA1" w14:textId="77777777" w:rsidR="008B17CF" w:rsidRDefault="00000000">
      <w:r>
        <w:t>- Token Name and Symbol</w:t>
      </w:r>
    </w:p>
    <w:p w14:paraId="0B24C4B0" w14:textId="77777777" w:rsidR="008B17CF" w:rsidRDefault="00000000">
      <w:r>
        <w:t>- Description and Thumbnail URL</w:t>
      </w:r>
    </w:p>
    <w:p w14:paraId="1C9A5042" w14:textId="77777777" w:rsidR="00466837" w:rsidRDefault="00000000">
      <w:r>
        <w:t xml:space="preserve">- Website, </w:t>
      </w:r>
      <w:r w:rsidR="00466837">
        <w:t>Social link</w:t>
      </w:r>
      <w:r>
        <w:t xml:space="preserve">, </w:t>
      </w:r>
      <w:r w:rsidR="00466837">
        <w:t>Community link</w:t>
      </w:r>
      <w:r>
        <w:t xml:space="preserve"> (optional)</w:t>
      </w:r>
    </w:p>
    <w:p w14:paraId="6705AFEB" w14:textId="77777777" w:rsidR="008B17CF" w:rsidRDefault="00466837">
      <w:r>
        <w:br/>
        <w:t>In Pro mode:</w:t>
      </w:r>
    </w:p>
    <w:p w14:paraId="603AB032" w14:textId="77777777" w:rsidR="00466837" w:rsidRDefault="00466837">
      <w:r>
        <w:t>- Max Supply</w:t>
      </w:r>
    </w:p>
    <w:p w14:paraId="46866899" w14:textId="77777777" w:rsidR="008B17CF" w:rsidRDefault="00000000">
      <w:r>
        <w:t>- Graduation Market Cap: 5 ETH, 12 ETH, or 25 ETH</w:t>
      </w:r>
    </w:p>
    <w:p w14:paraId="2D6787C8" w14:textId="77777777" w:rsidR="008B17CF" w:rsidRDefault="00000000">
      <w:r>
        <w:t xml:space="preserve">- Target DEX (GTE or </w:t>
      </w:r>
      <w:proofErr w:type="spellStart"/>
      <w:r>
        <w:t>Bronto</w:t>
      </w:r>
      <w:proofErr w:type="spellEnd"/>
      <w:r>
        <w:t>)</w:t>
      </w:r>
    </w:p>
    <w:p w14:paraId="77D0C118" w14:textId="77777777" w:rsidR="008B17CF" w:rsidRDefault="00000000">
      <w:r>
        <w:t xml:space="preserve">- </w:t>
      </w:r>
      <w:r w:rsidR="00466837">
        <w:t>Bonding Curve Mode</w:t>
      </w:r>
      <w:r w:rsidR="00466837">
        <w:br/>
      </w:r>
      <w:r w:rsidR="00466837">
        <w:br/>
      </w:r>
      <w:r w:rsidR="00466837" w:rsidRPr="00466837">
        <w:rPr>
          <w:noProof/>
        </w:rPr>
        <w:drawing>
          <wp:inline distT="0" distB="0" distL="0" distR="0" wp14:anchorId="1B6A8FDE" wp14:editId="7A9163C9">
            <wp:extent cx="2374265" cy="4266337"/>
            <wp:effectExtent l="0" t="0" r="6985" b="1270"/>
            <wp:docPr id="1649374521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74521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466" cy="433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8CB3D3" w14:textId="77777777" w:rsidR="008B17CF" w:rsidRDefault="00000000">
      <w:pPr>
        <w:pStyle w:val="Nagwek1"/>
      </w:pPr>
      <w:r>
        <w:lastRenderedPageBreak/>
        <w:t>3. Creator Buy &amp; Lock</w:t>
      </w:r>
    </w:p>
    <w:p w14:paraId="16DB741B" w14:textId="77777777" w:rsidR="008B17CF" w:rsidRDefault="00000000">
      <w:r>
        <w:t>Once the token is deployed, the creator can buy the first tokens. These are automatically locked until the token graduates.</w:t>
      </w:r>
    </w:p>
    <w:p w14:paraId="7C01EA19" w14:textId="77777777" w:rsidR="00045B4B" w:rsidRDefault="00045B4B">
      <w:r w:rsidRPr="00045B4B">
        <w:rPr>
          <w:noProof/>
        </w:rPr>
        <w:drawing>
          <wp:inline distT="0" distB="0" distL="0" distR="0" wp14:anchorId="351C0AE5" wp14:editId="0FDACB3C">
            <wp:extent cx="2320356" cy="2102554"/>
            <wp:effectExtent l="0" t="0" r="3810" b="0"/>
            <wp:docPr id="2802976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976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259" cy="211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D6C" w14:textId="77777777" w:rsidR="008B17CF" w:rsidRDefault="00000000">
      <w:pPr>
        <w:pStyle w:val="Nagwek1"/>
      </w:pPr>
      <w:r>
        <w:t>4. Public Buy</w:t>
      </w:r>
    </w:p>
    <w:p w14:paraId="4B9B8A51" w14:textId="5D0ECA9F" w:rsidR="00480362" w:rsidRDefault="00000000">
      <w:r>
        <w:t>Anyone can purchase tokens directly from the bonding curve before graduation. Prices increase with each purchase according to the curve parameters.</w:t>
      </w:r>
      <w:r w:rsidR="00045B4B">
        <w:br/>
      </w:r>
      <w:r w:rsidR="00045B4B" w:rsidRPr="00045B4B">
        <w:rPr>
          <w:noProof/>
        </w:rPr>
        <w:drawing>
          <wp:inline distT="0" distB="0" distL="0" distR="0" wp14:anchorId="57B380AE" wp14:editId="1C5C82C8">
            <wp:extent cx="2521207" cy="1723409"/>
            <wp:effectExtent l="0" t="0" r="0" b="0"/>
            <wp:docPr id="2058530339" name="Obraz 1" descr="Obraz zawierający tekst, zrzut ekranu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30339" name="Obraz 1" descr="Obraz zawierający tekst, zrzut ekranu, oprogramowanie, System operacyjny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422" cy="173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1140" w14:textId="77777777" w:rsidR="00480362" w:rsidRDefault="00480362">
      <w:r>
        <w:br w:type="page"/>
      </w:r>
    </w:p>
    <w:p w14:paraId="2916166D" w14:textId="77777777" w:rsidR="008B17CF" w:rsidRDefault="00000000">
      <w:pPr>
        <w:pStyle w:val="Nagwek1"/>
      </w:pPr>
      <w:r>
        <w:lastRenderedPageBreak/>
        <w:t>5. Graduation</w:t>
      </w:r>
    </w:p>
    <w:p w14:paraId="4F6714A3" w14:textId="77777777" w:rsidR="008B17CF" w:rsidRDefault="00000000">
      <w:r>
        <w:t>When the total ETH raised hits the graduation target (5/12/25 ETH), the creator can:</w:t>
      </w:r>
    </w:p>
    <w:p w14:paraId="408F7E2B" w14:textId="77777777" w:rsidR="008B17CF" w:rsidRDefault="00000000">
      <w:r>
        <w:t>- Graduate the token (locks the curve)</w:t>
      </w:r>
    </w:p>
    <w:p w14:paraId="5BE80000" w14:textId="77777777" w:rsidR="008B17CF" w:rsidRDefault="00000000">
      <w:r>
        <w:t>- Unlock the previously locked tokens</w:t>
      </w:r>
    </w:p>
    <w:p w14:paraId="6E54EBAB" w14:textId="77777777" w:rsidR="008B17CF" w:rsidRDefault="00000000">
      <w:r>
        <w:t>- Withdraw raised ETH (98% to creator, 2% to platform — currently not working on MegaETH testnet)</w:t>
      </w:r>
    </w:p>
    <w:p w14:paraId="4AE1FFFF" w14:textId="4F2D207E" w:rsidR="00045B4B" w:rsidRDefault="00045B4B">
      <w:r w:rsidRPr="00045B4B">
        <w:rPr>
          <w:noProof/>
        </w:rPr>
        <w:drawing>
          <wp:inline distT="0" distB="0" distL="0" distR="0" wp14:anchorId="6EB040E8" wp14:editId="11446A60">
            <wp:extent cx="2460593" cy="2205990"/>
            <wp:effectExtent l="0" t="0" r="0" b="3810"/>
            <wp:docPr id="10636281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6281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893" cy="22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C3A9" w14:textId="77777777" w:rsidR="007803F6" w:rsidRDefault="007803F6"/>
    <w:p w14:paraId="792D050E" w14:textId="77777777" w:rsidR="007803F6" w:rsidRDefault="007803F6">
      <w:r w:rsidRPr="007803F6">
        <w:rPr>
          <w:noProof/>
        </w:rPr>
        <w:drawing>
          <wp:inline distT="0" distB="0" distL="0" distR="0" wp14:anchorId="566E063F" wp14:editId="55F282EA">
            <wp:extent cx="2697236" cy="3144902"/>
            <wp:effectExtent l="0" t="0" r="8255" b="0"/>
            <wp:docPr id="4831483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483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7554" cy="315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20C" w14:textId="77777777" w:rsidR="008B17CF" w:rsidRDefault="00000000">
      <w:pPr>
        <w:pStyle w:val="Nagwek1"/>
      </w:pPr>
      <w:r>
        <w:lastRenderedPageBreak/>
        <w:t>6. Airdrop System</w:t>
      </w:r>
    </w:p>
    <w:p w14:paraId="4817B8DB" w14:textId="77777777" w:rsidR="008B17CF" w:rsidRDefault="007803F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9537A7" wp14:editId="1E84EA0C">
                <wp:simplePos x="0" y="0"/>
                <wp:positionH relativeFrom="column">
                  <wp:posOffset>1446721</wp:posOffset>
                </wp:positionH>
                <wp:positionV relativeFrom="paragraph">
                  <wp:posOffset>375578</wp:posOffset>
                </wp:positionV>
                <wp:extent cx="360" cy="360"/>
                <wp:effectExtent l="38100" t="38100" r="38100" b="38100"/>
                <wp:wrapNone/>
                <wp:docPr id="49278670" name="Pismo odręczn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B32E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8" o:spid="_x0000_s1026" type="#_x0000_t75" style="position:absolute;margin-left:113.4pt;margin-top:29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GdykkfUAQAAnQQAABAAAAAAAAAA&#10;AAAAAAAA0wMAAGRycy9pbmsvaW5rMS54bWxQSwECLQAUAAYACAAAACEA60WfxN0AAAAJAQAADwAA&#10;AAAAAAAAAAAAAADVBQAAZHJzL2Rvd25yZXYueG1sUEsBAi0AFAAGAAgAAAAhAHkYvJ2/AAAAIQEA&#10;ABkAAAAAAAAAAAAAAAAA3wYAAGRycy9fcmVscy9lMm9Eb2MueG1sLnJlbHNQSwUGAAAAAAYABgB4&#10;AQAA1QcAAAAA&#10;">
                <v:imagedata r:id="rId14" o:title=""/>
              </v:shape>
            </w:pict>
          </mc:Fallback>
        </mc:AlternateContent>
      </w:r>
      <w:r>
        <w:t>Before graduation, the creator can assign airdrops to specific addresses. After graduation, those users can claim their tokens.</w:t>
      </w:r>
    </w:p>
    <w:p w14:paraId="511B82DF" w14:textId="6083C19B" w:rsidR="00480362" w:rsidRDefault="007803F6">
      <w:r w:rsidRPr="007803F6">
        <w:rPr>
          <w:noProof/>
        </w:rPr>
        <w:drawing>
          <wp:inline distT="0" distB="0" distL="0" distR="0" wp14:anchorId="6C1382CF" wp14:editId="438E1EBC">
            <wp:extent cx="2579500" cy="2320356"/>
            <wp:effectExtent l="0" t="0" r="0" b="3810"/>
            <wp:docPr id="13696470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70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7713" cy="232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362">
        <w:br/>
      </w:r>
    </w:p>
    <w:p w14:paraId="39A74AEC" w14:textId="77777777" w:rsidR="00480362" w:rsidRDefault="00480362">
      <w:r>
        <w:br w:type="page"/>
      </w:r>
    </w:p>
    <w:p w14:paraId="277892A2" w14:textId="77777777" w:rsidR="008B17CF" w:rsidRDefault="00000000">
      <w:pPr>
        <w:pStyle w:val="Nagwek1"/>
      </w:pPr>
      <w:r>
        <w:lastRenderedPageBreak/>
        <w:t>7. Token Editing (Post-Deployment)</w:t>
      </w:r>
    </w:p>
    <w:p w14:paraId="579E20B9" w14:textId="77777777" w:rsidR="008B17CF" w:rsidRDefault="00000000">
      <w:r>
        <w:t>After deploying a token, only the following fields can be edited via the Edit button:</w:t>
      </w:r>
    </w:p>
    <w:p w14:paraId="685A4B2C" w14:textId="77777777" w:rsidR="008B17CF" w:rsidRDefault="00000000">
      <w:r>
        <w:t>- Website</w:t>
      </w:r>
    </w:p>
    <w:p w14:paraId="6B02BB63" w14:textId="77777777" w:rsidR="008B17CF" w:rsidRDefault="00000000">
      <w:r>
        <w:t xml:space="preserve">- </w:t>
      </w:r>
      <w:r w:rsidR="00AD5D49">
        <w:t>Social</w:t>
      </w:r>
    </w:p>
    <w:p w14:paraId="62DBAE16" w14:textId="77777777" w:rsidR="008B17CF" w:rsidRDefault="00000000">
      <w:r>
        <w:t xml:space="preserve">- </w:t>
      </w:r>
      <w:r w:rsidR="00AD5D49">
        <w:t>Community</w:t>
      </w:r>
    </w:p>
    <w:p w14:paraId="20B27C34" w14:textId="77777777" w:rsidR="008B17CF" w:rsidRDefault="00000000">
      <w:r>
        <w:t>- DEX Name</w:t>
      </w:r>
    </w:p>
    <w:p w14:paraId="7A53942E" w14:textId="77777777" w:rsidR="006E571A" w:rsidRDefault="006E571A">
      <w:r>
        <w:t>- Image</w:t>
      </w:r>
    </w:p>
    <w:p w14:paraId="736898E0" w14:textId="77777777" w:rsidR="006E571A" w:rsidRDefault="006E571A">
      <w:r>
        <w:t>- Description</w:t>
      </w:r>
      <w:r w:rsidR="007803F6">
        <w:br/>
      </w:r>
      <w:r w:rsidR="007803F6">
        <w:br/>
      </w:r>
      <w:r w:rsidR="007803F6" w:rsidRPr="007803F6">
        <w:rPr>
          <w:noProof/>
        </w:rPr>
        <w:drawing>
          <wp:inline distT="0" distB="0" distL="0" distR="0" wp14:anchorId="3E3DDC8D" wp14:editId="362A80B8">
            <wp:extent cx="2057400" cy="3498447"/>
            <wp:effectExtent l="0" t="0" r="0" b="6985"/>
            <wp:docPr id="8251403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03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5980" cy="35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C66F" w14:textId="77777777" w:rsidR="008B17CF" w:rsidRDefault="00000000">
      <w:r>
        <w:rPr>
          <w:b/>
        </w:rPr>
        <w:t>⚠️ Warning: The following fields CANNOT be edited after deployment:</w:t>
      </w:r>
    </w:p>
    <w:p w14:paraId="217249F2" w14:textId="77777777" w:rsidR="008B17CF" w:rsidRDefault="00000000">
      <w:r>
        <w:rPr>
          <w:i/>
        </w:rPr>
        <w:t>- Token name and symbol</w:t>
      </w:r>
    </w:p>
    <w:p w14:paraId="388B968A" w14:textId="77777777" w:rsidR="008B17CF" w:rsidRDefault="00000000">
      <w:r>
        <w:rPr>
          <w:i/>
        </w:rPr>
        <w:t xml:space="preserve">- </w:t>
      </w:r>
      <w:r w:rsidR="006E571A">
        <w:rPr>
          <w:i/>
        </w:rPr>
        <w:t xml:space="preserve">Max </w:t>
      </w:r>
      <w:r>
        <w:rPr>
          <w:i/>
        </w:rPr>
        <w:t xml:space="preserve"> </w:t>
      </w:r>
      <w:r w:rsidR="006E571A">
        <w:rPr>
          <w:i/>
        </w:rPr>
        <w:t>S</w:t>
      </w:r>
      <w:r>
        <w:rPr>
          <w:i/>
        </w:rPr>
        <w:t xml:space="preserve">upply, </w:t>
      </w:r>
    </w:p>
    <w:p w14:paraId="5E1B0CDD" w14:textId="77777777" w:rsidR="008B17CF" w:rsidRDefault="00000000">
      <w:r>
        <w:rPr>
          <w:i/>
        </w:rPr>
        <w:t>- Raise target and creator lock amount</w:t>
      </w:r>
    </w:p>
    <w:p w14:paraId="4EC9673B" w14:textId="77777777" w:rsidR="008B17CF" w:rsidRDefault="00000000">
      <w:pPr>
        <w:pStyle w:val="Nagwek1"/>
      </w:pPr>
      <w:r>
        <w:lastRenderedPageBreak/>
        <w:t>8. DEX Deployment Info</w:t>
      </w:r>
    </w:p>
    <w:p w14:paraId="1F8A2052" w14:textId="77777777" w:rsidR="008B17CF" w:rsidRDefault="00000000">
      <w:r>
        <w:t>Once the token is live on GTE or Bronto, the creator can mark it as 'On DEX' and provide a listing URL. This will be displayed in the token detail view.</w:t>
      </w:r>
    </w:p>
    <w:p w14:paraId="1106B41F" w14:textId="77777777" w:rsidR="007803F6" w:rsidRDefault="007803F6">
      <w:r w:rsidRPr="007803F6">
        <w:rPr>
          <w:noProof/>
        </w:rPr>
        <w:drawing>
          <wp:inline distT="0" distB="0" distL="0" distR="0" wp14:anchorId="2FAFC219" wp14:editId="04B6061D">
            <wp:extent cx="2558205" cy="1779788"/>
            <wp:effectExtent l="0" t="0" r="0" b="0"/>
            <wp:docPr id="590109084" name="Obraz 1" descr="Obraz zawierający tekst, elektronika, zrzut ekranu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9084" name="Obraz 1" descr="Obraz zawierający tekst, elektronika, zrzut ekranu, oprogramowani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341" cy="17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C3EE" w14:textId="77777777" w:rsidR="0069214A" w:rsidRDefault="00000000">
      <w:pPr>
        <w:pStyle w:val="Nagwek1"/>
      </w:pPr>
      <w:r>
        <w:t>9. Filters &amp; Search</w:t>
      </w:r>
    </w:p>
    <w:p w14:paraId="21C163EB" w14:textId="77777777" w:rsidR="0069214A" w:rsidRDefault="00000000">
      <w:r>
        <w:t>On the homepage, a token grid displays all created tokens. To help users find what they’re looking for quickly, the interface includes filtering and search tools:</w:t>
      </w:r>
    </w:p>
    <w:p w14:paraId="1322FBC6" w14:textId="77777777" w:rsidR="0069214A" w:rsidRDefault="00000000">
      <w:r>
        <w:t>- Search by token name, symbol, contract address, or creator address.</w:t>
      </w:r>
    </w:p>
    <w:p w14:paraId="4021A6C2" w14:textId="77777777" w:rsidR="0069214A" w:rsidRDefault="00000000">
      <w:r>
        <w:t>- Filter by creator: 'All', 'Your tokens', or 'Other creators'.</w:t>
      </w:r>
    </w:p>
    <w:p w14:paraId="6607336C" w14:textId="77777777" w:rsidR="0069214A" w:rsidRDefault="00000000">
      <w:r>
        <w:t>- Filter by token status: 'In Progress', 'Graduated', or 'On DEX'.</w:t>
      </w:r>
    </w:p>
    <w:p w14:paraId="3D4C92FF" w14:textId="77777777" w:rsidR="0069214A" w:rsidRDefault="00000000">
      <w:r>
        <w:t>- Sort tokens by creation date, name, or symbol.</w:t>
      </w:r>
    </w:p>
    <w:p w14:paraId="3DB01588" w14:textId="77777777" w:rsidR="0069214A" w:rsidRDefault="00000000">
      <w:r>
        <w:t>These tools allow users to easily browse, track, and verify token listings on the platform.</w:t>
      </w:r>
    </w:p>
    <w:p w14:paraId="6F24C65D" w14:textId="17BBA809" w:rsidR="00623D91" w:rsidRDefault="00623D91">
      <w:r w:rsidRPr="00623D91">
        <w:drawing>
          <wp:inline distT="0" distB="0" distL="0" distR="0" wp14:anchorId="152A22D6" wp14:editId="234F469E">
            <wp:extent cx="2695575" cy="2153911"/>
            <wp:effectExtent l="0" t="0" r="0" b="0"/>
            <wp:docPr id="861195155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95155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234" cy="21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823726">
    <w:abstractNumId w:val="8"/>
  </w:num>
  <w:num w:numId="2" w16cid:durableId="909728326">
    <w:abstractNumId w:val="6"/>
  </w:num>
  <w:num w:numId="3" w16cid:durableId="455295120">
    <w:abstractNumId w:val="5"/>
  </w:num>
  <w:num w:numId="4" w16cid:durableId="2106605452">
    <w:abstractNumId w:val="4"/>
  </w:num>
  <w:num w:numId="5" w16cid:durableId="1809741876">
    <w:abstractNumId w:val="7"/>
  </w:num>
  <w:num w:numId="6" w16cid:durableId="427047178">
    <w:abstractNumId w:val="3"/>
  </w:num>
  <w:num w:numId="7" w16cid:durableId="1773624047">
    <w:abstractNumId w:val="2"/>
  </w:num>
  <w:num w:numId="8" w16cid:durableId="4017202">
    <w:abstractNumId w:val="1"/>
  </w:num>
  <w:num w:numId="9" w16cid:durableId="1219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5B4B"/>
    <w:rsid w:val="0006063C"/>
    <w:rsid w:val="0015074B"/>
    <w:rsid w:val="0029639D"/>
    <w:rsid w:val="00326F90"/>
    <w:rsid w:val="003562E4"/>
    <w:rsid w:val="00466837"/>
    <w:rsid w:val="00480362"/>
    <w:rsid w:val="00482B40"/>
    <w:rsid w:val="00566758"/>
    <w:rsid w:val="00623D91"/>
    <w:rsid w:val="0069214A"/>
    <w:rsid w:val="006E571A"/>
    <w:rsid w:val="007803F6"/>
    <w:rsid w:val="008B17CF"/>
    <w:rsid w:val="00A35BED"/>
    <w:rsid w:val="00AA1D8D"/>
    <w:rsid w:val="00AD5D4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6D946"/>
  <w14:defaultImageDpi w14:val="300"/>
  <w15:docId w15:val="{BD438F5E-077C-4B11-9E05-5D5500C9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9T14:10:52.3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345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Jerzy Majewski</cp:lastModifiedBy>
  <cp:revision>2</cp:revision>
  <cp:lastPrinted>2025-07-09T14:28:00Z</cp:lastPrinted>
  <dcterms:created xsi:type="dcterms:W3CDTF">2025-07-09T14:29:00Z</dcterms:created>
  <dcterms:modified xsi:type="dcterms:W3CDTF">2025-07-09T14:29:00Z</dcterms:modified>
  <cp:category/>
</cp:coreProperties>
</file>